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E86C1"/>
          <w:sz w:val="48"/>
        </w:rPr>
        <w:t>Ryan Mooney</w:t>
      </w:r>
    </w:p>
    <w:p>
      <w:pPr>
        <w:jc w:val="center"/>
      </w:pPr>
      <w:r>
        <w:t>Phone: (724) 709-3936, Email: mooneyryanj@gmail.com, LinkedIn: https://www.linkedin.com/in/ryanjohnmooney, Portfolio: www.Ryan-Mooney.com, Git: gitlab.com/ryan.mooney, github.com/Ryan-Mooney</w:t>
      </w:r>
    </w:p>
    <w:p/>
    <w:p>
      <w:pPr>
        <w:pStyle w:val="Heading2"/>
        <w:jc w:val="left"/>
      </w:pPr>
      <w:r>
        <w:t>Summary</w:t>
      </w:r>
    </w:p>
    <w:p>
      <w:r>
        <w:rPr>
          <w:b w:val="0"/>
          <w:i w:val="0"/>
          <w:sz w:val="22"/>
        </w:rPr>
        <w:t>Experienced Software Engineer with a strong background in developing and maintaining applications, particularly in the energy sector. Proven ability to design and implement innovative solutions while adhering to coding standards and best practices.</w:t>
      </w:r>
    </w:p>
    <w:p>
      <w:pPr>
        <w:pStyle w:val="Heading2"/>
        <w:jc w:val="left"/>
      </w:pPr>
      <w:r>
        <w:t>Skills</w:t>
      </w:r>
    </w:p>
    <w:p>
      <w:r>
        <w:rPr>
          <w:b w:val="0"/>
          <w:i w:val="0"/>
          <w:sz w:val="22"/>
        </w:rPr>
        <w:t>React, Python, Clojurescript, Reagent, Javascript, Typescript, SQL, HTML, CSS, Django, Git, Docker, AWS Cloud, REST APIs, Mailgun, Pyspark, Panda, Linux, MongoDB, CI/CD, Agile, DevOps</w:t>
      </w:r>
    </w:p>
    <w:p>
      <w:pPr>
        <w:pStyle w:val="Heading2"/>
        <w:jc w:val="left"/>
      </w:pPr>
      <w:r>
        <w:t>Experience</w:t>
      </w:r>
    </w:p>
    <w:p>
      <w:r>
        <w:rPr>
          <w:b/>
          <w:i w:val="0"/>
          <w:sz w:val="24"/>
        </w:rPr>
        <w:t>Software Engineer — Nielsen LLC, Pittsburgh, PA (September 2019 - September 2024)</w:t>
      </w:r>
    </w:p>
    <w:p>
      <w:pPr>
        <w:pStyle w:val="ListBullet"/>
      </w:pPr>
      <w:r>
        <w:rPr>
          <w:sz w:val="22"/>
        </w:rPr>
        <w:t>Developed reusable components using React and Clojurescript for applications in the media sector.</w:t>
      </w:r>
    </w:p>
    <w:p>
      <w:pPr>
        <w:pStyle w:val="ListBullet"/>
      </w:pPr>
      <w:r>
        <w:rPr>
          <w:sz w:val="22"/>
        </w:rPr>
        <w:t>Created an algorithmic application to predict audience behavior, leading to multi-million dollar client deals.</w:t>
      </w:r>
    </w:p>
    <w:p>
      <w:pPr>
        <w:pStyle w:val="ListBullet"/>
      </w:pPr>
      <w:r>
        <w:rPr>
          <w:sz w:val="22"/>
        </w:rPr>
        <w:t>Implemented CI/CD testing protocols, reducing application downtime and improving functionality.</w:t>
      </w:r>
    </w:p>
    <w:p>
      <w:pPr>
        <w:pStyle w:val="ListBullet"/>
      </w:pPr>
      <w:r>
        <w:rPr>
          <w:sz w:val="22"/>
        </w:rPr>
        <w:t>Enhanced frontend UI design based on client feedback, increasing revenue opportunities.</w:t>
      </w:r>
    </w:p>
    <w:p>
      <w:r>
        <w:rPr>
          <w:b/>
          <w:i w:val="0"/>
          <w:sz w:val="24"/>
        </w:rPr>
        <w:t>Clinical Engineer and Networking Liaison — Mercy Medical Center, Cedar Rapids, IA (February 2018 - July 2019)</w:t>
      </w:r>
    </w:p>
    <w:p>
      <w:pPr>
        <w:pStyle w:val="ListBullet"/>
      </w:pPr>
      <w:r>
        <w:rPr>
          <w:sz w:val="22"/>
        </w:rPr>
        <w:t>Developed a Python application to automate asset tracking, reducing search time by 95%.</w:t>
      </w:r>
    </w:p>
    <w:p>
      <w:pPr>
        <w:pStyle w:val="ListBullet"/>
      </w:pPr>
      <w:r>
        <w:rPr>
          <w:sz w:val="22"/>
        </w:rPr>
        <w:t>Created detailed exportable reports from an SQLite database to improve decision-making.</w:t>
      </w:r>
    </w:p>
    <w:p>
      <w:pPr>
        <w:pStyle w:val="ListBullet"/>
      </w:pPr>
      <w:r>
        <w:rPr>
          <w:sz w:val="22"/>
        </w:rPr>
        <w:t>Collaborated with teams to identify cost-saving opportunities through accurate asset tracking.</w:t>
      </w:r>
    </w:p>
    <w:p>
      <w:pPr>
        <w:pStyle w:val="Heading2"/>
        <w:jc w:val="left"/>
      </w:pPr>
      <w:r>
        <w:t>Education</w:t>
      </w:r>
    </w:p>
    <w:p>
      <w:r>
        <w:rPr>
          <w:b/>
          <w:i w:val="0"/>
          <w:sz w:val="24"/>
        </w:rPr>
        <w:t>Bachelors of Science, Biomedical Engineering</w:t>
      </w:r>
    </w:p>
    <w:p>
      <w:r>
        <w:rPr>
          <w:b w:val="0"/>
          <w:i w:val="0"/>
          <w:sz w:val="22"/>
        </w:rPr>
        <w:t>University of Pittsburgh, Pittsburgh PA (Graduation: Spring 2014)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